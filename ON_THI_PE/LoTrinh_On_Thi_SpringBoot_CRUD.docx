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511" w:rsidRDefault="00E54883">
      <w:pPr>
        <w:pStyle w:val="Title"/>
      </w:pPr>
      <w:r>
        <w:t>HƯ</w:t>
      </w:r>
      <w:r>
        <w:t>Ớ</w:t>
      </w:r>
      <w:r>
        <w:t>NG D</w:t>
      </w:r>
      <w:r>
        <w:t>Ẫ</w:t>
      </w:r>
      <w:r>
        <w:t>N ÔN VÀ LÀM BÀI THI TH</w:t>
      </w:r>
      <w:r>
        <w:t>Ự</w:t>
      </w:r>
      <w:r>
        <w:t>C HÀNH SPRING BOOT CRUD (DÀNH CHO NGƯ</w:t>
      </w:r>
      <w:r>
        <w:t>Ờ</w:t>
      </w:r>
      <w:r>
        <w:t>I M</w:t>
      </w:r>
      <w:r>
        <w:t>Ấ</w:t>
      </w:r>
      <w:r>
        <w:t>T G</w:t>
      </w:r>
      <w:r>
        <w:t>Ố</w:t>
      </w:r>
      <w:r>
        <w:t>C)</w:t>
      </w:r>
    </w:p>
    <w:p w:rsidR="00C23511" w:rsidRDefault="00E54883">
      <w:pPr>
        <w:pStyle w:val="Heading1"/>
      </w:pPr>
      <w:r>
        <w:t>I. M</w:t>
      </w:r>
      <w:r>
        <w:t>ụ</w:t>
      </w:r>
      <w:r>
        <w:t>c tiêu ôn luy</w:t>
      </w:r>
      <w:r>
        <w:t>ệ</w:t>
      </w:r>
      <w:r>
        <w:t>n</w:t>
      </w:r>
    </w:p>
    <w:p w:rsidR="00C23511" w:rsidRDefault="00E54883">
      <w:r>
        <w:t>- N</w:t>
      </w:r>
      <w:r>
        <w:t>ắ</w:t>
      </w:r>
      <w:r>
        <w:t>m ch</w:t>
      </w:r>
      <w:r>
        <w:t>ắ</w:t>
      </w:r>
      <w:r>
        <w:t>c lu</w:t>
      </w:r>
      <w:r>
        <w:t>ồ</w:t>
      </w:r>
      <w:r>
        <w:t>ng t</w:t>
      </w:r>
      <w:r>
        <w:t>ạ</w:t>
      </w:r>
      <w:r>
        <w:t>o web CRUD: Đăng nh</w:t>
      </w:r>
      <w:r>
        <w:t>ậ</w:t>
      </w:r>
      <w:r>
        <w:t>p, xem – thêm – s</w:t>
      </w:r>
      <w:r>
        <w:t>ử</w:t>
      </w:r>
      <w:r>
        <w:t>a – xóa (m</w:t>
      </w:r>
      <w:r>
        <w:t>ề</w:t>
      </w:r>
      <w:r>
        <w:t>m), tìm ki</w:t>
      </w:r>
      <w:r>
        <w:t>ế</w:t>
      </w:r>
      <w:r>
        <w:t>m.</w:t>
      </w:r>
      <w:r>
        <w:br/>
        <w:t>- Hi</w:t>
      </w:r>
      <w:r>
        <w:t>ể</w:t>
      </w:r>
      <w:r>
        <w:t>u rõ nguyên lý 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u: d</w:t>
      </w:r>
      <w:r>
        <w:t>ữ</w:t>
      </w:r>
      <w:r>
        <w:t xml:space="preserve"> li</w:t>
      </w:r>
      <w:r>
        <w:t>ệ</w:t>
      </w:r>
      <w:r>
        <w:t>u đi t</w:t>
      </w:r>
      <w:r>
        <w:t>ừ</w:t>
      </w:r>
      <w:r>
        <w:t xml:space="preserve"> đâu sang đâu, </w:t>
      </w:r>
      <w:r>
        <w:t>controller x</w:t>
      </w:r>
      <w:r>
        <w:t>ử</w:t>
      </w:r>
      <w:r>
        <w:t xml:space="preserve"> lý ra sao, view hi</w:t>
      </w:r>
      <w:r>
        <w:t>ể</w:t>
      </w:r>
      <w:r>
        <w:t>n th</w:t>
      </w:r>
      <w:r>
        <w:t>ị</w:t>
      </w:r>
      <w:r>
        <w:t xml:space="preserve"> th</w:t>
      </w:r>
      <w:r>
        <w:t>ế</w:t>
      </w:r>
      <w:r>
        <w:t xml:space="preserve"> nào.</w:t>
      </w:r>
      <w:r>
        <w:br/>
        <w:t>- T</w:t>
      </w:r>
      <w:r>
        <w:t>ự</w:t>
      </w:r>
      <w:r>
        <w:t xml:space="preserve"> làm l</w:t>
      </w:r>
      <w:r>
        <w:t>ạ</w:t>
      </w:r>
      <w:r>
        <w:t>i 2–3 project theo nhi</w:t>
      </w:r>
      <w:r>
        <w:t>ề</w:t>
      </w:r>
      <w:r>
        <w:t>u ch</w:t>
      </w:r>
      <w:r>
        <w:t>ủ</w:t>
      </w:r>
      <w:r>
        <w:t xml:space="preserve"> đ</w:t>
      </w:r>
      <w:r>
        <w:t>ề</w:t>
      </w:r>
      <w:r>
        <w:t>, t</w:t>
      </w:r>
      <w:r>
        <w:t>ừ</w:t>
      </w:r>
      <w:r>
        <w:t xml:space="preserve"> đơn gi</w:t>
      </w:r>
      <w:r>
        <w:t>ả</w:t>
      </w:r>
      <w:r>
        <w:t>n t</w:t>
      </w:r>
      <w:r>
        <w:t>ớ</w:t>
      </w:r>
      <w:r>
        <w:t>i nâng cao, không c</w:t>
      </w:r>
      <w:r>
        <w:t>ầ</w:t>
      </w:r>
      <w:r>
        <w:t>n giao di</w:t>
      </w:r>
      <w:r>
        <w:t>ệ</w:t>
      </w:r>
      <w:r>
        <w:t>n đ</w:t>
      </w:r>
      <w:r>
        <w:t>ẹ</w:t>
      </w:r>
      <w:r>
        <w:t>p.</w:t>
      </w:r>
      <w:r>
        <w:br/>
        <w:t>- Không h</w:t>
      </w:r>
      <w:r>
        <w:t>ọ</w:t>
      </w:r>
      <w:r>
        <w:t>c t</w:t>
      </w:r>
      <w:r>
        <w:t>ủ</w:t>
      </w:r>
      <w:r>
        <w:t>! Ph</w:t>
      </w:r>
      <w:r>
        <w:t>ả</w:t>
      </w:r>
      <w:r>
        <w:t>i hi</w:t>
      </w:r>
      <w:r>
        <w:t>ể</w:t>
      </w:r>
      <w:r>
        <w:t>u b</w:t>
      </w:r>
      <w:r>
        <w:t>ả</w:t>
      </w:r>
      <w:r>
        <w:t>n ch</w:t>
      </w:r>
      <w:r>
        <w:t>ấ</w:t>
      </w:r>
      <w:r>
        <w:t>t, đ</w:t>
      </w:r>
      <w:r>
        <w:t>ổ</w:t>
      </w:r>
      <w:r>
        <w:t>i tên th</w:t>
      </w:r>
      <w:r>
        <w:t>ự</w:t>
      </w:r>
      <w:r>
        <w:t>c th</w:t>
      </w:r>
      <w:r>
        <w:t>ể</w:t>
      </w:r>
      <w:r>
        <w:t xml:space="preserve"> là làm đư</w:t>
      </w:r>
      <w:r>
        <w:t>ợ</w:t>
      </w:r>
      <w:r>
        <w:t>c t</w:t>
      </w:r>
      <w:r>
        <w:t>ấ</w:t>
      </w:r>
      <w:r>
        <w:t>t c</w:t>
      </w:r>
      <w:r>
        <w:t>ả</w:t>
      </w:r>
      <w:r>
        <w:t>.</w:t>
      </w:r>
    </w:p>
    <w:p w:rsidR="00C23511" w:rsidRDefault="00E54883">
      <w:pPr>
        <w:pStyle w:val="Heading1"/>
      </w:pPr>
      <w:r>
        <w:t>II. Ôn l</w:t>
      </w:r>
      <w:r>
        <w:t>ạ</w:t>
      </w:r>
      <w:r>
        <w:t>i căn b</w:t>
      </w:r>
      <w:r>
        <w:t>ả</w:t>
      </w:r>
      <w:r>
        <w:t>n v</w:t>
      </w:r>
      <w:r>
        <w:t>ề</w:t>
      </w:r>
      <w:r>
        <w:t xml:space="preserve"> MVC &amp; lu</w:t>
      </w:r>
      <w:r>
        <w:t>ồ</w:t>
      </w:r>
      <w:r>
        <w:t>ng ch</w:t>
      </w:r>
      <w:r>
        <w:t>ạ</w:t>
      </w:r>
      <w:r>
        <w:t>y</w:t>
      </w:r>
    </w:p>
    <w:p w:rsidR="00C23511" w:rsidRDefault="00E54883">
      <w:r>
        <w:t>1</w:t>
      </w:r>
      <w:r>
        <w:t>. Hi</w:t>
      </w:r>
      <w:r>
        <w:t>ể</w:t>
      </w:r>
      <w:r>
        <w:t>u mô hình MVC:</w:t>
      </w:r>
    </w:p>
    <w:p w:rsidR="00C23511" w:rsidRDefault="00E54883">
      <w:r>
        <w:t xml:space="preserve">    - Model (Entity): Đ</w:t>
      </w:r>
      <w:r>
        <w:t>ạ</w:t>
      </w:r>
      <w:r>
        <w:t>i di</w:t>
      </w:r>
      <w:r>
        <w:t>ệ</w:t>
      </w:r>
      <w:r>
        <w:t>n cho d</w:t>
      </w:r>
      <w:r>
        <w:t>ữ</w:t>
      </w:r>
      <w:r>
        <w:t xml:space="preserve"> li</w:t>
      </w:r>
      <w:r>
        <w:t>ệ</w:t>
      </w:r>
      <w:r>
        <w:t>u trong DB.</w:t>
      </w:r>
      <w:r>
        <w:br/>
        <w:t xml:space="preserve">    - View: Giao di</w:t>
      </w:r>
      <w:r>
        <w:t>ệ</w:t>
      </w:r>
      <w:r>
        <w:t>n (html) – hi</w:t>
      </w:r>
      <w:r>
        <w:t>ể</w:t>
      </w:r>
      <w:r>
        <w:t>n th</w:t>
      </w:r>
      <w:r>
        <w:t>ị</w:t>
      </w:r>
      <w:r>
        <w:t xml:space="preserve"> thông tin, nh</w:t>
      </w:r>
      <w:r>
        <w:t>ậ</w:t>
      </w:r>
      <w:r>
        <w:t>n input t</w:t>
      </w:r>
      <w:r>
        <w:t>ừ</w:t>
      </w:r>
      <w:r>
        <w:t xml:space="preserve"> user.</w:t>
      </w:r>
      <w:r>
        <w:br/>
        <w:t xml:space="preserve">    - Controller: L</w:t>
      </w:r>
      <w:r>
        <w:t>ớ</w:t>
      </w:r>
      <w:r>
        <w:t>p trung gian, nh</w:t>
      </w:r>
      <w:r>
        <w:t>ậ</w:t>
      </w:r>
      <w:r>
        <w:t>n request t</w:t>
      </w:r>
      <w:r>
        <w:t>ừ</w:t>
      </w:r>
      <w:r>
        <w:t xml:space="preserve"> view, g</w:t>
      </w:r>
      <w:r>
        <w:t>ọ</w:t>
      </w:r>
      <w:r>
        <w:t>i service thao tác d</w:t>
      </w:r>
      <w:r>
        <w:t>ữ</w:t>
      </w:r>
      <w:r>
        <w:t xml:space="preserve"> li</w:t>
      </w:r>
      <w:r>
        <w:t>ệ</w:t>
      </w:r>
      <w:r>
        <w:t>u.</w:t>
      </w:r>
    </w:p>
    <w:p w:rsidR="00C23511" w:rsidRDefault="00E54883">
      <w:r>
        <w:t>2. Lu</w:t>
      </w:r>
      <w:r>
        <w:t>ồ</w:t>
      </w:r>
      <w:r>
        <w:t>ng đi</w:t>
      </w:r>
      <w:r>
        <w:t>ể</w:t>
      </w:r>
      <w:r>
        <w:t>n hình:</w:t>
      </w:r>
    </w:p>
    <w:p w:rsidR="00C23511" w:rsidRDefault="00E54883">
      <w:r>
        <w:t xml:space="preserve">    Ng</w:t>
      </w:r>
      <w:r>
        <w:t>ư</w:t>
      </w:r>
      <w:r>
        <w:t>ờ</w:t>
      </w:r>
      <w:r>
        <w:t>i dùng nh</w:t>
      </w:r>
      <w:r>
        <w:t>ậ</w:t>
      </w:r>
      <w:r>
        <w:t>p URL ⇒ Controller x</w:t>
      </w:r>
      <w:r>
        <w:t>ử</w:t>
      </w:r>
      <w:r>
        <w:t xml:space="preserve"> lý ⇒ Service thao tác DB ⇒ Controller tr</w:t>
      </w:r>
      <w:r>
        <w:t>ả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cho View (HTML).</w:t>
      </w:r>
    </w:p>
    <w:p w:rsidR="00C23511" w:rsidRDefault="00E54883">
      <w:pPr>
        <w:pStyle w:val="Heading1"/>
      </w:pPr>
      <w:r>
        <w:t>III. Ôn thu</w:t>
      </w:r>
      <w:r>
        <w:t>ộ</w:t>
      </w:r>
      <w:r>
        <w:t>c cách t</w:t>
      </w:r>
      <w:r>
        <w:t>ạ</w:t>
      </w:r>
      <w:r>
        <w:t>o &amp; map t</w:t>
      </w:r>
      <w:r>
        <w:t>ừ</w:t>
      </w:r>
      <w:r>
        <w:t>ng l</w:t>
      </w:r>
      <w:r>
        <w:t>ớ</w:t>
      </w:r>
      <w:r>
        <w:t>p</w:t>
      </w:r>
    </w:p>
    <w:p w:rsidR="00C23511" w:rsidRDefault="00E54883">
      <w:r>
        <w:t>A. Entity (Model):</w:t>
      </w:r>
      <w:r>
        <w:br/>
        <w:t>- T</w:t>
      </w:r>
      <w:r>
        <w:t>ạ</w:t>
      </w:r>
      <w:r>
        <w:t>o class Java v</w:t>
      </w:r>
      <w:r>
        <w:t>ớ</w:t>
      </w:r>
      <w:r>
        <w:t>i các field đúng yêu c</w:t>
      </w:r>
      <w:r>
        <w:t>ầ</w:t>
      </w:r>
      <w:r>
        <w:t>u đ</w:t>
      </w:r>
      <w:r>
        <w:t>ề</w:t>
      </w:r>
      <w:r>
        <w:t>, m</w:t>
      </w:r>
      <w:r>
        <w:t>ỗ</w:t>
      </w:r>
      <w:r>
        <w:t>i trư</w:t>
      </w:r>
      <w:r>
        <w:t>ờ</w:t>
      </w:r>
      <w:r>
        <w:t>ng là 1 c</w:t>
      </w:r>
      <w:r>
        <w:t>ộ</w:t>
      </w:r>
      <w:r>
        <w:t>t trong DB.</w:t>
      </w:r>
    </w:p>
    <w:p w:rsidR="00C23511" w:rsidRDefault="00E54883">
      <w:r>
        <w:t>B. Repository:</w:t>
      </w:r>
      <w:r>
        <w:br/>
        <w:t>- Int</w:t>
      </w:r>
      <w:r>
        <w:t>erface extends JpaRepository, bi</w:t>
      </w:r>
      <w:r>
        <w:t>ế</w:t>
      </w:r>
      <w:r>
        <w:t>t vi</w:t>
      </w:r>
      <w:r>
        <w:t>ế</w:t>
      </w:r>
      <w:r>
        <w:t>t query đơn gi</w:t>
      </w:r>
      <w:r>
        <w:t>ả</w:t>
      </w:r>
      <w:r>
        <w:t>n (findBy..., findByActiveTrue...)</w:t>
      </w:r>
    </w:p>
    <w:p w:rsidR="00C23511" w:rsidRDefault="00E54883">
      <w:r>
        <w:t>C. Service:</w:t>
      </w:r>
      <w:r>
        <w:br/>
        <w:t>- G</w:t>
      </w:r>
      <w:r>
        <w:t>ồ</w:t>
      </w:r>
      <w:r>
        <w:t>m các hàm CRUD, search, xóa m</w:t>
      </w:r>
      <w:r>
        <w:t>ề</w:t>
      </w:r>
      <w:r>
        <w:t>m (set active=false).</w:t>
      </w:r>
    </w:p>
    <w:p w:rsidR="00C23511" w:rsidRDefault="00E54883">
      <w:r>
        <w:t>D. Controller:</w:t>
      </w:r>
      <w:r>
        <w:br/>
        <w:t>- Map các route CRUD, search, phân quy</w:t>
      </w:r>
      <w:r>
        <w:t>ề</w:t>
      </w:r>
      <w:r>
        <w:t>n qua session.</w:t>
      </w:r>
    </w:p>
    <w:p w:rsidR="00C23511" w:rsidRDefault="00E54883">
      <w:r>
        <w:t>E. Thymeleaf HTML:</w:t>
      </w:r>
      <w:r>
        <w:br/>
        <w:t>- Bi</w:t>
      </w:r>
      <w:r>
        <w:t>ế</w:t>
      </w:r>
      <w:r>
        <w:t xml:space="preserve">t dùng </w:t>
      </w:r>
      <w:r>
        <w:t>th:each đ</w:t>
      </w:r>
      <w:r>
        <w:t>ể</w:t>
      </w:r>
      <w:r>
        <w:t xml:space="preserve"> l</w:t>
      </w:r>
      <w:r>
        <w:t>ặ</w:t>
      </w:r>
      <w:r>
        <w:t>p danh sách</w:t>
      </w:r>
      <w:r>
        <w:br/>
      </w:r>
      <w:r>
        <w:lastRenderedPageBreak/>
        <w:t>- th:if đ</w:t>
      </w:r>
      <w:r>
        <w:t>ể</w:t>
      </w:r>
      <w:r>
        <w:t xml:space="preserve"> </w:t>
      </w:r>
      <w:r>
        <w:t>ẩ</w:t>
      </w:r>
      <w:r>
        <w:t>n/hi</w:t>
      </w:r>
      <w:r>
        <w:t>ệ</w:t>
      </w:r>
      <w:r>
        <w:t>n nút CRUD, hi</w:t>
      </w:r>
      <w:r>
        <w:t>ể</w:t>
      </w:r>
      <w:r>
        <w:t>n th</w:t>
      </w:r>
      <w:r>
        <w:t>ị</w:t>
      </w:r>
      <w:r>
        <w:t xml:space="preserve"> thông báo, l</w:t>
      </w:r>
      <w:r>
        <w:t>ỗ</w:t>
      </w:r>
      <w:r>
        <w:t>i.</w:t>
      </w:r>
      <w:r>
        <w:br/>
        <w:t>- Bi</w:t>
      </w:r>
      <w:r>
        <w:t>ế</w:t>
      </w:r>
      <w:r>
        <w:t>t submit form, truy</w:t>
      </w:r>
      <w:r>
        <w:t>ề</w:t>
      </w:r>
      <w:r>
        <w:t>n param qua controller.</w:t>
      </w:r>
    </w:p>
    <w:p w:rsidR="00C23511" w:rsidRDefault="00E54883">
      <w:pPr>
        <w:pStyle w:val="Heading1"/>
      </w:pPr>
      <w:r>
        <w:t>IV. Quy trình làm m</w:t>
      </w:r>
      <w:r>
        <w:t>ộ</w:t>
      </w:r>
      <w:r>
        <w:t>t đ</w:t>
      </w:r>
      <w:r>
        <w:t>ề</w:t>
      </w:r>
      <w:r>
        <w:t xml:space="preserve"> CRUD b</w:t>
      </w:r>
      <w:r>
        <w:t>ấ</w:t>
      </w:r>
      <w:r>
        <w:t>t k</w:t>
      </w:r>
      <w:r>
        <w:t>ỳ</w:t>
      </w:r>
    </w:p>
    <w:p w:rsidR="00C23511" w:rsidRDefault="00E54883">
      <w:r>
        <w:t>1. Đ</w:t>
      </w:r>
      <w:r>
        <w:t>ọ</w:t>
      </w:r>
      <w:r>
        <w:t>c đ</w:t>
      </w:r>
      <w:r>
        <w:t>ề</w:t>
      </w:r>
      <w:r>
        <w:t>, phân tích th</w:t>
      </w:r>
      <w:r>
        <w:t>ự</w:t>
      </w:r>
      <w:r>
        <w:t>c th</w:t>
      </w:r>
      <w:r>
        <w:t>ể</w:t>
      </w:r>
      <w:r>
        <w:t>, xác đ</w:t>
      </w:r>
      <w:r>
        <w:t>ị</w:t>
      </w:r>
      <w:r>
        <w:t>nh b</w:t>
      </w:r>
      <w:r>
        <w:t>ả</w:t>
      </w:r>
      <w:r>
        <w:t>ng chính/ph</w:t>
      </w:r>
      <w:r>
        <w:t>ụ</w:t>
      </w:r>
      <w:r>
        <w:t xml:space="preserve"> và các field.</w:t>
      </w:r>
    </w:p>
    <w:p w:rsidR="00C23511" w:rsidRDefault="00E54883">
      <w:r>
        <w:t>2. Vi</w:t>
      </w:r>
      <w:r>
        <w:t>ế</w:t>
      </w:r>
      <w:r>
        <w:t>t code theo th</w:t>
      </w:r>
      <w:r>
        <w:t>ứ</w:t>
      </w:r>
      <w:r>
        <w:t xml:space="preserve"> </w:t>
      </w:r>
      <w:r>
        <w:t>t</w:t>
      </w:r>
      <w:r>
        <w:t>ự</w:t>
      </w:r>
      <w:r>
        <w:t>: Entity -&gt; Repository -&gt; Service -&gt; Controller -&gt; View (HTML)</w:t>
      </w:r>
    </w:p>
    <w:p w:rsidR="00C23511" w:rsidRDefault="00E54883">
      <w:r>
        <w:t>3. Test t</w:t>
      </w:r>
      <w:r>
        <w:t>ừ</w:t>
      </w:r>
      <w:r>
        <w:t>ng ph</w:t>
      </w:r>
      <w:r>
        <w:t>ầ</w:t>
      </w:r>
      <w:r>
        <w:t>n nh</w:t>
      </w:r>
      <w:r>
        <w:t>ỏ</w:t>
      </w:r>
      <w:r>
        <w:t xml:space="preserve"> m</w:t>
      </w:r>
      <w:r>
        <w:t>ộ</w:t>
      </w:r>
      <w:r>
        <w:t>t, seed data, ki</w:t>
      </w:r>
      <w:r>
        <w:t>ể</w:t>
      </w:r>
      <w:r>
        <w:t>m tra t</w:t>
      </w:r>
      <w:r>
        <w:t>ừ</w:t>
      </w:r>
      <w:r>
        <w:t>ng ch</w:t>
      </w:r>
      <w:r>
        <w:t>ứ</w:t>
      </w:r>
      <w:r>
        <w:t>c năng.</w:t>
      </w:r>
    </w:p>
    <w:p w:rsidR="00C23511" w:rsidRDefault="00E54883">
      <w:pPr>
        <w:pStyle w:val="Heading1"/>
      </w:pPr>
      <w:r>
        <w:t>V. Format đ</w:t>
      </w:r>
      <w:r>
        <w:t>ề</w:t>
      </w:r>
      <w:r>
        <w:t xml:space="preserve"> thi thư</w:t>
      </w:r>
      <w:r>
        <w:t>ờ</w:t>
      </w:r>
      <w:r>
        <w:t>ng g</w:t>
      </w:r>
      <w:r>
        <w:t>ặ</w:t>
      </w:r>
      <w:r>
        <w:t>p</w:t>
      </w:r>
    </w:p>
    <w:p w:rsidR="00C23511" w:rsidRDefault="00E54883">
      <w:r>
        <w:t>- Qu</w:t>
      </w:r>
      <w:r>
        <w:t>ả</w:t>
      </w:r>
      <w:r>
        <w:t>n lý s</w:t>
      </w:r>
      <w:r>
        <w:t>ả</w:t>
      </w:r>
      <w:r>
        <w:t>n ph</w:t>
      </w:r>
      <w:r>
        <w:t>ẩ</w:t>
      </w:r>
      <w:r>
        <w:t>m &amp; danh m</w:t>
      </w:r>
      <w:r>
        <w:t>ụ</w:t>
      </w:r>
      <w:r>
        <w:t>c</w:t>
      </w:r>
      <w:r>
        <w:br/>
        <w:t>- Qu</w:t>
      </w:r>
      <w:r>
        <w:t>ả</w:t>
      </w:r>
      <w:r>
        <w:t>n lý sách &amp; th</w:t>
      </w:r>
      <w:r>
        <w:t>ể</w:t>
      </w:r>
      <w:r>
        <w:t xml:space="preserve"> lo</w:t>
      </w:r>
      <w:r>
        <w:t>ạ</w:t>
      </w:r>
      <w:r>
        <w:t>i</w:t>
      </w:r>
      <w:r>
        <w:br/>
        <w:t>- Qu</w:t>
      </w:r>
      <w:r>
        <w:t>ả</w:t>
      </w:r>
      <w:r>
        <w:t>n lý nhân viên &amp; phòng ban</w:t>
      </w:r>
      <w:r>
        <w:br/>
        <w:t>- Qu</w:t>
      </w:r>
      <w:r>
        <w:t>ả</w:t>
      </w:r>
      <w:r>
        <w:t>n lý si</w:t>
      </w:r>
      <w:r>
        <w:t>nh viên &amp; l</w:t>
      </w:r>
      <w:r>
        <w:t>ớ</w:t>
      </w:r>
      <w:r>
        <w:t>p h</w:t>
      </w:r>
      <w:r>
        <w:t>ọ</w:t>
      </w:r>
      <w:r>
        <w:t>c</w:t>
      </w:r>
      <w:r>
        <w:br/>
        <w:t>- ... Ch</w:t>
      </w:r>
      <w:r>
        <w:t>ủ</w:t>
      </w:r>
      <w:r>
        <w:t xml:space="preserve"> đ</w:t>
      </w:r>
      <w:r>
        <w:t>ề</w:t>
      </w:r>
      <w:r>
        <w:t xml:space="preserve"> gì cũng gi</w:t>
      </w:r>
      <w:r>
        <w:t>ố</w:t>
      </w:r>
      <w:r>
        <w:t>ng nhau v</w:t>
      </w:r>
      <w:r>
        <w:t>ề</w:t>
      </w:r>
      <w:r>
        <w:t xml:space="preserve"> logic!</w:t>
      </w:r>
    </w:p>
    <w:p w:rsidR="00C23511" w:rsidRDefault="00E54883">
      <w:pPr>
        <w:pStyle w:val="Heading1"/>
      </w:pPr>
      <w:r>
        <w:t>VI. Các ch</w:t>
      </w:r>
      <w:r>
        <w:t>ứ</w:t>
      </w:r>
      <w:r>
        <w:t>c năng c</w:t>
      </w:r>
      <w:r>
        <w:t>ầ</w:t>
      </w:r>
      <w:r>
        <w:t>n luy</w:t>
      </w:r>
      <w:r>
        <w:t>ệ</w:t>
      </w:r>
      <w:r>
        <w:t>n th</w:t>
      </w:r>
      <w:r>
        <w:t>ậ</w:t>
      </w:r>
      <w:r>
        <w:t>t nhu</w:t>
      </w:r>
      <w:r>
        <w:t>ầ</w:t>
      </w:r>
      <w:r>
        <w:t>n nhuy</w:t>
      </w:r>
      <w:r>
        <w:t>ễ</w:t>
      </w:r>
      <w:r>
        <w:t>n</w:t>
      </w:r>
    </w:p>
    <w:p w:rsidR="00C23511" w:rsidRDefault="00E54883">
      <w:r>
        <w:t>- Đăng nh</w:t>
      </w:r>
      <w:r>
        <w:t>ậ</w:t>
      </w:r>
      <w:r>
        <w:t>p/đăng xu</w:t>
      </w:r>
      <w:r>
        <w:t>ấ</w:t>
      </w:r>
      <w:r>
        <w:t>t &amp; phân quy</w:t>
      </w:r>
      <w:r>
        <w:t>ề</w:t>
      </w:r>
      <w:r>
        <w:t>n (admin, user)</w:t>
      </w:r>
      <w:r>
        <w:br/>
        <w:t>- CRUD (thêm, s</w:t>
      </w:r>
      <w:r>
        <w:t>ử</w:t>
      </w:r>
      <w:r>
        <w:t>a, xóa m</w:t>
      </w:r>
      <w:r>
        <w:t>ề</w:t>
      </w:r>
      <w:r>
        <w:t>m, xem)</w:t>
      </w:r>
      <w:r>
        <w:br/>
        <w:t>- Tìm ki</w:t>
      </w:r>
      <w:r>
        <w:t>ế</w:t>
      </w:r>
      <w:r>
        <w:t>m/filter</w:t>
      </w:r>
      <w:r>
        <w:br/>
        <w:t>- Seed d</w:t>
      </w:r>
      <w:r>
        <w:t>ữ</w:t>
      </w:r>
      <w:r>
        <w:t xml:space="preserve"> li</w:t>
      </w:r>
      <w:r>
        <w:t>ệ</w:t>
      </w:r>
      <w:r>
        <w:t>u m</w:t>
      </w:r>
      <w:r>
        <w:t>ẫ</w:t>
      </w:r>
      <w:r>
        <w:t>u</w:t>
      </w:r>
      <w:r>
        <w:br/>
        <w:t>- Ki</w:t>
      </w:r>
      <w:r>
        <w:t>ể</w:t>
      </w:r>
      <w:r>
        <w:t>m tra, x</w:t>
      </w:r>
      <w:r>
        <w:t>ử</w:t>
      </w:r>
      <w:r>
        <w:t xml:space="preserve"> lý l</w:t>
      </w:r>
      <w:r>
        <w:t>ỗ</w:t>
      </w:r>
      <w:r>
        <w:t>i session/r</w:t>
      </w:r>
      <w:r>
        <w:t>ole</w:t>
      </w:r>
      <w:r>
        <w:br/>
        <w:t>- Không c</w:t>
      </w:r>
      <w:r>
        <w:t>ầ</w:t>
      </w:r>
      <w:r>
        <w:t>n CSS, ch</w:t>
      </w:r>
      <w:r>
        <w:t>ỉ</w:t>
      </w:r>
      <w:r>
        <w:t xml:space="preserve"> form nh</w:t>
      </w:r>
      <w:r>
        <w:t>ậ</w:t>
      </w:r>
      <w:r>
        <w:t>p/xu</w:t>
      </w:r>
      <w:r>
        <w:t>ấ</w:t>
      </w:r>
      <w:r>
        <w:t>t đơn gi</w:t>
      </w:r>
      <w:r>
        <w:t>ả</w:t>
      </w:r>
      <w:r>
        <w:t>n</w:t>
      </w:r>
    </w:p>
    <w:p w:rsidR="00C23511" w:rsidRDefault="00E54883">
      <w:pPr>
        <w:pStyle w:val="Heading1"/>
      </w:pPr>
      <w:r>
        <w:t>VII. Trình t</w:t>
      </w:r>
      <w:r>
        <w:t>ự</w:t>
      </w:r>
      <w:r>
        <w:t xml:space="preserve"> ôn &amp; làm bài th</w:t>
      </w:r>
      <w:r>
        <w:t>ự</w:t>
      </w:r>
      <w:r>
        <w:t>c t</w:t>
      </w:r>
      <w:r>
        <w:t>ế</w:t>
      </w:r>
    </w:p>
    <w:p w:rsidR="00C23511" w:rsidRDefault="00E54883">
      <w:r>
        <w:t>1. Đ</w:t>
      </w:r>
      <w:r>
        <w:t>ọ</w:t>
      </w:r>
      <w:r>
        <w:t>c đ</w:t>
      </w:r>
      <w:r>
        <w:t>ề</w:t>
      </w:r>
      <w:r>
        <w:t>, xác đ</w:t>
      </w:r>
      <w:r>
        <w:t>ị</w:t>
      </w:r>
      <w:r>
        <w:t>nh entity, field, 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</w:t>
      </w:r>
      <w:r>
        <w:br/>
        <w:t>2. T</w:t>
      </w:r>
      <w:r>
        <w:t>ạ</w:t>
      </w:r>
      <w:r>
        <w:t>o project m</w:t>
      </w:r>
      <w:r>
        <w:t>ớ</w:t>
      </w:r>
      <w:r>
        <w:t>i, seed s</w:t>
      </w:r>
      <w:r>
        <w:t>ẵ</w:t>
      </w:r>
      <w:r>
        <w:t>n account và d</w:t>
      </w:r>
      <w:r>
        <w:t>ữ</w:t>
      </w:r>
      <w:r>
        <w:t xml:space="preserve"> li</w:t>
      </w:r>
      <w:r>
        <w:t>ệ</w:t>
      </w:r>
      <w:r>
        <w:t>u m</w:t>
      </w:r>
      <w:r>
        <w:t>ẫ</w:t>
      </w:r>
      <w:r>
        <w:t>u</w:t>
      </w:r>
      <w:r>
        <w:br/>
        <w:t>3. Vi</w:t>
      </w:r>
      <w:r>
        <w:t>ế</w:t>
      </w:r>
      <w:r>
        <w:t>t t</w:t>
      </w:r>
      <w:r>
        <w:t>ừ</w:t>
      </w:r>
      <w:r>
        <w:t>ng thành ph</w:t>
      </w:r>
      <w:r>
        <w:t>ầ</w:t>
      </w:r>
      <w:r>
        <w:t>n: entity, repo, service, controller, html</w:t>
      </w:r>
      <w:r>
        <w:br/>
        <w:t>4. Tes</w:t>
      </w:r>
      <w:r>
        <w:t>t và fix t</w:t>
      </w:r>
      <w:r>
        <w:t>ừ</w:t>
      </w:r>
      <w:r>
        <w:t>ng ch</w:t>
      </w:r>
      <w:r>
        <w:t>ứ</w:t>
      </w:r>
      <w:r>
        <w:t>c năng trư</w:t>
      </w:r>
      <w:r>
        <w:t>ớ</w:t>
      </w:r>
      <w:r>
        <w:t>c khi chuy</w:t>
      </w:r>
      <w:r>
        <w:t>ể</w:t>
      </w:r>
      <w:r>
        <w:t>n sang ch</w:t>
      </w:r>
      <w:r>
        <w:t>ứ</w:t>
      </w:r>
      <w:r>
        <w:t>c năng ti</w:t>
      </w:r>
      <w:r>
        <w:t>ế</w:t>
      </w:r>
      <w:r>
        <w:t>p theo</w:t>
      </w:r>
      <w:r>
        <w:br/>
        <w:t>5. Luôn ki</w:t>
      </w:r>
      <w:r>
        <w:t>ể</w:t>
      </w:r>
      <w:r>
        <w:t>m tra quy</w:t>
      </w:r>
      <w:r>
        <w:t>ề</w:t>
      </w:r>
      <w:r>
        <w:t>n &amp; lu</w:t>
      </w:r>
      <w:r>
        <w:t>ồ</w:t>
      </w:r>
      <w:r>
        <w:t>ng session</w:t>
      </w:r>
      <w:r>
        <w:br/>
        <w:t>6. N</w:t>
      </w:r>
      <w:r>
        <w:t>ế</w:t>
      </w:r>
      <w:r>
        <w:t>u đ</w:t>
      </w:r>
      <w:r>
        <w:t>ổ</w:t>
      </w:r>
      <w:r>
        <w:t>i ch</w:t>
      </w:r>
      <w:r>
        <w:t>ủ</w:t>
      </w:r>
      <w:r>
        <w:t xml:space="preserve"> đ</w:t>
      </w:r>
      <w:r>
        <w:t>ề</w:t>
      </w:r>
      <w:r>
        <w:t>, ch</w:t>
      </w:r>
      <w:r>
        <w:t>ỉ</w:t>
      </w:r>
      <w:r>
        <w:t xml:space="preserve"> c</w:t>
      </w:r>
      <w:r>
        <w:t>ầ</w:t>
      </w:r>
      <w:r>
        <w:t>n đ</w:t>
      </w:r>
      <w:r>
        <w:t>ổ</w:t>
      </w:r>
      <w:r>
        <w:t>i tên class/entity/field/d</w:t>
      </w:r>
      <w:r>
        <w:t>ữ</w:t>
      </w:r>
      <w:r>
        <w:t xml:space="preserve"> li</w:t>
      </w:r>
      <w:r>
        <w:t>ệ</w:t>
      </w:r>
      <w:r>
        <w:t>u m</w:t>
      </w:r>
      <w:r>
        <w:t>ẫ</w:t>
      </w:r>
      <w:r>
        <w:t>u là xong!</w:t>
      </w:r>
    </w:p>
    <w:p w:rsidR="00C23511" w:rsidRDefault="00E54883">
      <w:pPr>
        <w:pStyle w:val="Heading1"/>
      </w:pPr>
      <w:r>
        <w:t>VIII. L</w:t>
      </w:r>
      <w:r>
        <w:t>ỗ</w:t>
      </w:r>
      <w:r>
        <w:t>i ph</w:t>
      </w:r>
      <w:r>
        <w:t>ổ</w:t>
      </w:r>
      <w:r>
        <w:t xml:space="preserve"> bi</w:t>
      </w:r>
      <w:r>
        <w:t>ế</w:t>
      </w:r>
      <w:r>
        <w:t>n &amp; m</w:t>
      </w:r>
      <w:r>
        <w:t>ẹ</w:t>
      </w:r>
      <w:r>
        <w:t>o phòng thi</w:t>
      </w:r>
    </w:p>
    <w:p w:rsidR="00C23511" w:rsidRDefault="00E54883">
      <w:r>
        <w:t>- L</w:t>
      </w:r>
      <w:r>
        <w:t>ỗ</w:t>
      </w:r>
      <w:r>
        <w:t>i 404/Whitelabel: ki</w:t>
      </w:r>
      <w:r>
        <w:t>ể</w:t>
      </w:r>
      <w:r>
        <w:t>m tra route, tên</w:t>
      </w:r>
      <w:r>
        <w:t xml:space="preserve"> file html, controller mapping.</w:t>
      </w:r>
      <w:r>
        <w:br/>
        <w:t>- L</w:t>
      </w:r>
      <w:r>
        <w:t>ỗ</w:t>
      </w:r>
      <w:r>
        <w:t>i binding: ki</w:t>
      </w:r>
      <w:r>
        <w:t>ể</w:t>
      </w:r>
      <w:r>
        <w:t>m tra field entity, th:field trong form, param controller.</w:t>
      </w:r>
      <w:r>
        <w:br/>
        <w:t>- L</w:t>
      </w:r>
      <w:r>
        <w:t>ỗ</w:t>
      </w:r>
      <w:r>
        <w:t>i không phân quy</w:t>
      </w:r>
      <w:r>
        <w:t>ề</w:t>
      </w:r>
      <w:r>
        <w:t>n: ki</w:t>
      </w:r>
      <w:r>
        <w:t>ể</w:t>
      </w:r>
      <w:r>
        <w:t>m tra lưu session và ki</w:t>
      </w:r>
      <w:r>
        <w:t>ể</w:t>
      </w:r>
      <w:r>
        <w:t>m tra role trong html/controller.</w:t>
      </w:r>
    </w:p>
    <w:p w:rsidR="00C23511" w:rsidRDefault="00E54883">
      <w:r>
        <w:t>M</w:t>
      </w:r>
      <w:r>
        <w:t>Ẹ</w:t>
      </w:r>
      <w:r>
        <w:t>O: Ch</w:t>
      </w:r>
      <w:r>
        <w:t>ỉ</w:t>
      </w:r>
      <w:r>
        <w:t xml:space="preserve"> code t</w:t>
      </w:r>
      <w:r>
        <w:t>ố</w:t>
      </w:r>
      <w:r>
        <w:t>i gi</w:t>
      </w:r>
      <w:r>
        <w:t>ả</w:t>
      </w:r>
      <w:r>
        <w:t>n, đúng ch</w:t>
      </w:r>
      <w:r>
        <w:t>ứ</w:t>
      </w:r>
      <w:r>
        <w:t>c năng, không CSS. Ch</w:t>
      </w:r>
      <w:r>
        <w:t>ạ</w:t>
      </w:r>
      <w:r>
        <w:t>y test t</w:t>
      </w:r>
      <w:r>
        <w:t>ừ</w:t>
      </w:r>
      <w:r>
        <w:t>ng bư</w:t>
      </w:r>
      <w:r>
        <w:t>ớ</w:t>
      </w:r>
      <w:r>
        <w:t>c, g</w:t>
      </w:r>
      <w:r>
        <w:t>ặ</w:t>
      </w:r>
      <w:r>
        <w:t>p l</w:t>
      </w:r>
      <w:r>
        <w:t>ỗ</w:t>
      </w:r>
      <w:r>
        <w:t>i thì xem log đ</w:t>
      </w:r>
      <w:r>
        <w:t>ể</w:t>
      </w:r>
      <w:r>
        <w:t xml:space="preserve"> fix t</w:t>
      </w:r>
      <w:r>
        <w:t>ừ</w:t>
      </w:r>
      <w:r>
        <w:t>ng ph</w:t>
      </w:r>
      <w:r>
        <w:t>ầ</w:t>
      </w:r>
      <w:r>
        <w:t>n.</w:t>
      </w:r>
    </w:p>
    <w:p w:rsidR="00C23511" w:rsidRDefault="00E54883">
      <w:pPr>
        <w:pStyle w:val="Heading1"/>
      </w:pPr>
      <w:r>
        <w:lastRenderedPageBreak/>
        <w:t>IX. Ghi chú cu</w:t>
      </w:r>
      <w:r>
        <w:t>ố</w:t>
      </w:r>
      <w:r>
        <w:t>i cùng</w:t>
      </w:r>
    </w:p>
    <w:p w:rsidR="00C23511" w:rsidRDefault="00E54883">
      <w:r>
        <w:t>- Làm thành th</w:t>
      </w:r>
      <w:r>
        <w:t>ạ</w:t>
      </w:r>
      <w:r>
        <w:t>o 1 project CRUD, đ</w:t>
      </w:r>
      <w:r>
        <w:t>ổ</w:t>
      </w:r>
      <w:r>
        <w:t>i ch</w:t>
      </w:r>
      <w:r>
        <w:t>ủ</w:t>
      </w:r>
      <w:r>
        <w:t xml:space="preserve"> đ</w:t>
      </w:r>
      <w:r>
        <w:t>ề</w:t>
      </w:r>
      <w:r>
        <w:t xml:space="preserve"> là pass m</w:t>
      </w:r>
      <w:r>
        <w:t>ọ</w:t>
      </w:r>
      <w:r>
        <w:t>i đ</w:t>
      </w:r>
      <w:r>
        <w:t>ề</w:t>
      </w:r>
      <w:r>
        <w:t xml:space="preserve"> thi!</w:t>
      </w:r>
      <w:r>
        <w:br/>
        <w:t>- Có th</w:t>
      </w:r>
      <w:r>
        <w:t>ể</w:t>
      </w:r>
      <w:r>
        <w:t xml:space="preserve"> in file này làm tài li</w:t>
      </w:r>
      <w:r>
        <w:t>ệ</w:t>
      </w:r>
      <w:r>
        <w:t>u tóm t</w:t>
      </w:r>
      <w:r>
        <w:t>ắ</w:t>
      </w:r>
      <w:r>
        <w:t>t ôn luy</w:t>
      </w:r>
      <w:r>
        <w:t>ệ</w:t>
      </w:r>
      <w:r>
        <w:t>n và tra c</w:t>
      </w:r>
      <w:r>
        <w:t>ứ</w:t>
      </w:r>
      <w:r>
        <w:t>u nhanh khi làm bài.</w:t>
      </w:r>
      <w:r>
        <w:br/>
        <w:t>- N</w:t>
      </w:r>
      <w:r>
        <w:t>ế</w:t>
      </w:r>
      <w:r>
        <w:t>u c</w:t>
      </w:r>
      <w:r>
        <w:t>ầ</w:t>
      </w:r>
      <w:r>
        <w:t>n đ</w:t>
      </w:r>
      <w:r>
        <w:t>ề</w:t>
      </w:r>
      <w:r>
        <w:t xml:space="preserve"> luy</w:t>
      </w:r>
      <w:r>
        <w:t>ệ</w:t>
      </w:r>
      <w:r>
        <w:t>n th</w:t>
      </w:r>
      <w:r>
        <w:t>ử</w:t>
      </w:r>
      <w:r>
        <w:t>, ho</w:t>
      </w:r>
      <w:r>
        <w:t>ặ</w:t>
      </w:r>
      <w:r>
        <w:t>c code m</w:t>
      </w:r>
      <w:r>
        <w:t>ẫ</w:t>
      </w:r>
      <w:r>
        <w:t>u, nh</w:t>
      </w:r>
      <w:r>
        <w:t>ờ</w:t>
      </w:r>
      <w:r>
        <w:t xml:space="preserve"> b</w:t>
      </w:r>
      <w:r>
        <w:t>ạ</w:t>
      </w:r>
      <w:r>
        <w:t>n h</w:t>
      </w:r>
      <w:r>
        <w:t>ọ</w:t>
      </w:r>
      <w:r>
        <w:t>c/g</w:t>
      </w:r>
      <w:r>
        <w:t>ử</w:t>
      </w:r>
      <w:r>
        <w:t>i tr</w:t>
      </w:r>
      <w:r>
        <w:t>ợ</w:t>
      </w:r>
      <w:r>
        <w:t xml:space="preserve"> gi</w:t>
      </w:r>
      <w:r>
        <w:t>ả</w:t>
      </w:r>
      <w:r>
        <w:t>ng.</w:t>
      </w:r>
    </w:p>
    <w:p w:rsidR="00C23511" w:rsidRDefault="00E54883">
      <w:r>
        <w:br w:type="page"/>
      </w:r>
    </w:p>
    <w:p w:rsidR="00C23511" w:rsidRDefault="00E54883">
      <w:pPr>
        <w:pStyle w:val="Heading2"/>
      </w:pPr>
      <w:r>
        <w:lastRenderedPageBreak/>
        <w:t>APPENDIX: Danh sách annotation &amp; cú pháp nên thu</w:t>
      </w:r>
      <w:r>
        <w:t>ộ</w:t>
      </w:r>
      <w:r>
        <w:t>c</w:t>
      </w:r>
    </w:p>
    <w:p w:rsidR="00C23511" w:rsidRDefault="00E54883">
      <w:r>
        <w:t>@Entity, @Id, @GeneratedValue</w:t>
      </w:r>
      <w:r>
        <w:br/>
        <w:t>@Repository, @Service, @Controller</w:t>
      </w:r>
      <w:r>
        <w:br/>
        <w:t>@Autowired, @GetMapping, @PostMapping, @RequestParam, @ModelAttribute, @PathVariable</w:t>
      </w:r>
      <w:r>
        <w:br/>
        <w:t xml:space="preserve">th:each, th:text, th:if, </w:t>
      </w:r>
      <w:r>
        <w:t>th:object, th:field</w:t>
      </w:r>
    </w:p>
    <w:sectPr w:rsidR="00C235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2B1B2C"/>
    <w:rsid w:val="00326F90"/>
    <w:rsid w:val="00AA1D8D"/>
    <w:rsid w:val="00B47730"/>
    <w:rsid w:val="00C23511"/>
    <w:rsid w:val="00CB0664"/>
    <w:rsid w:val="00E54883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F0D0E8-0022-46A4-B592-C2CFF2618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Minh Triet</cp:lastModifiedBy>
  <cp:revision>2</cp:revision>
  <dcterms:created xsi:type="dcterms:W3CDTF">2025-07-09T15:25:00Z</dcterms:created>
  <dcterms:modified xsi:type="dcterms:W3CDTF">2025-07-09T15:25:00Z</dcterms:modified>
</cp:coreProperties>
</file>